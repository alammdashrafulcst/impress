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60520" cy="2889250"/>
            <wp:effectExtent l="0" t="0" r="11430" b="6350"/>
            <wp:docPr id="1" name="Picture 1" descr="janhang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nhangi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160520" cy="2889250"/>
            <wp:effectExtent l="0" t="0" r="11430" b="6350"/>
            <wp:docPr id="3" name="Picture 3" descr="janhang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anhangi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31920" cy="2788920"/>
            <wp:effectExtent l="0" t="0" r="11430" b="11430"/>
            <wp:docPr id="2" name="Picture 2" descr="j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n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3A29EA"/>
    <w:rsid w:val="3FF358D7"/>
    <w:rsid w:val="56BA4E76"/>
    <w:rsid w:val="7C9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line="360" w:lineRule="auto"/>
    </w:pPr>
    <w:rPr>
      <w:rFonts w:asciiTheme="minorHAnsi" w:hAnsiTheme="minorHAnsi" w:eastAsiaTheme="minorEastAsia" w:cstheme="minorBidi"/>
      <w:sz w:val="24"/>
      <w:szCs w:val="32"/>
      <w:lang w:val="en-US" w:eastAsia="en-C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2021-04-12T15:37:00Z</dcterms:created>
  <dc:creator>ashraful</dc:creator>
  <cp:lastModifiedBy>ashraful</cp:lastModifiedBy>
  <cp:lastPrinted>2021-05-18T08:41:37Z</cp:lastPrinted>
  <dcterms:modified xsi:type="dcterms:W3CDTF">2021-05-18T08:50:07Z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